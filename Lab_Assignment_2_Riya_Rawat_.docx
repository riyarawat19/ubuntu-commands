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CA919" w14:textId="544F939F" w:rsidR="000F1637" w:rsidRPr="00355E1A" w:rsidRDefault="00355E1A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355E1A">
        <w:rPr>
          <w:sz w:val="44"/>
          <w:szCs w:val="44"/>
        </w:rPr>
        <w:t>4ITRC2 Operating System Lab</w:t>
      </w:r>
    </w:p>
    <w:p w14:paraId="096FF4C9" w14:textId="77777777" w:rsidR="000F1637" w:rsidRPr="00355E1A" w:rsidRDefault="00000000">
      <w:pPr>
        <w:pStyle w:val="Heading2"/>
        <w:rPr>
          <w:sz w:val="40"/>
          <w:szCs w:val="40"/>
        </w:rPr>
      </w:pPr>
      <w:r w:rsidRPr="00355E1A">
        <w:rPr>
          <w:sz w:val="40"/>
          <w:szCs w:val="40"/>
        </w:rPr>
        <w:t>Lab Assignment 2</w:t>
      </w:r>
    </w:p>
    <w:p w14:paraId="270E6830" w14:textId="77777777" w:rsidR="000F1637" w:rsidRDefault="00000000">
      <w:r w:rsidRPr="00355E1A">
        <w:rPr>
          <w:b/>
          <w:bCs/>
          <w:sz w:val="32"/>
          <w:szCs w:val="32"/>
        </w:rPr>
        <w:t>Submitted by</w:t>
      </w:r>
      <w:r w:rsidRPr="00355E1A">
        <w:rPr>
          <w:b/>
          <w:bCs/>
        </w:rPr>
        <w:t>:</w:t>
      </w:r>
      <w:r>
        <w:t xml:space="preserve"> </w:t>
      </w:r>
      <w:r w:rsidRPr="00355E1A">
        <w:rPr>
          <w:b/>
          <w:bCs/>
          <w:sz w:val="32"/>
          <w:szCs w:val="32"/>
        </w:rPr>
        <w:t>Riya Rawat, 23I4060</w:t>
      </w:r>
    </w:p>
    <w:p w14:paraId="6EBFB082" w14:textId="77777777" w:rsidR="000F1637" w:rsidRPr="00355E1A" w:rsidRDefault="00000000">
      <w:pPr>
        <w:rPr>
          <w:sz w:val="36"/>
          <w:szCs w:val="36"/>
        </w:rPr>
      </w:pPr>
      <w:r w:rsidRPr="003E2EB7">
        <w:rPr>
          <w:sz w:val="36"/>
          <w:szCs w:val="36"/>
          <w:u w:val="single"/>
        </w:rPr>
        <w:t>Aim</w:t>
      </w:r>
      <w:r w:rsidRPr="00355E1A">
        <w:rPr>
          <w:sz w:val="36"/>
          <w:szCs w:val="36"/>
        </w:rPr>
        <w:t>: To study and understand Ubuntu Commands.</w:t>
      </w:r>
    </w:p>
    <w:p w14:paraId="4AE35879" w14:textId="77777777" w:rsidR="000F1637" w:rsidRPr="00355E1A" w:rsidRDefault="00000000">
      <w:pPr>
        <w:rPr>
          <w:sz w:val="36"/>
          <w:szCs w:val="36"/>
        </w:rPr>
      </w:pPr>
      <w:r w:rsidRPr="003E2EB7">
        <w:rPr>
          <w:sz w:val="36"/>
          <w:szCs w:val="36"/>
          <w:u w:val="single"/>
        </w:rPr>
        <w:t>To Perform</w:t>
      </w:r>
      <w:r w:rsidRPr="00355E1A">
        <w:rPr>
          <w:sz w:val="36"/>
          <w:szCs w:val="36"/>
        </w:rPr>
        <w:t>: Execute different commands.</w:t>
      </w:r>
    </w:p>
    <w:p w14:paraId="0EC5ED81" w14:textId="0848A812" w:rsidR="000F1637" w:rsidRPr="00355E1A" w:rsidRDefault="00000000">
      <w:pPr>
        <w:pStyle w:val="Heading2"/>
        <w:rPr>
          <w:sz w:val="40"/>
          <w:szCs w:val="40"/>
        </w:rPr>
      </w:pPr>
      <w:r w:rsidRPr="00355E1A">
        <w:rPr>
          <w:sz w:val="40"/>
          <w:szCs w:val="40"/>
        </w:rPr>
        <w:t xml:space="preserve">Part 1: Outputs of the following </w:t>
      </w:r>
      <w:proofErr w:type="gramStart"/>
      <w:r w:rsidRPr="00355E1A">
        <w:rPr>
          <w:sz w:val="40"/>
          <w:szCs w:val="40"/>
        </w:rPr>
        <w:t>commands</w:t>
      </w:r>
      <w:r w:rsidR="00355E1A">
        <w:rPr>
          <w:sz w:val="40"/>
          <w:szCs w:val="40"/>
        </w:rPr>
        <w:t>:-</w:t>
      </w:r>
      <w:proofErr w:type="gramEnd"/>
    </w:p>
    <w:p w14:paraId="4657D53B" w14:textId="25181DE9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pwd - Displays the present working directory.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 xml:space="preserve">$ </w:t>
      </w:r>
      <w:proofErr w:type="spellStart"/>
      <w:r w:rsidRPr="0058303E">
        <w:rPr>
          <w:sz w:val="32"/>
          <w:szCs w:val="32"/>
        </w:rPr>
        <w:t>pwd</w:t>
      </w:r>
      <w:proofErr w:type="spellEnd"/>
      <w:r w:rsidRPr="0058303E">
        <w:rPr>
          <w:sz w:val="32"/>
          <w:szCs w:val="32"/>
        </w:rPr>
        <w:br/>
      </w:r>
      <w:r w:rsidRPr="0058303E">
        <w:rPr>
          <w:sz w:val="32"/>
          <w:szCs w:val="32"/>
        </w:rPr>
        <w:br/>
      </w:r>
    </w:p>
    <w:p w14:paraId="27C0C140" w14:textId="2009AF20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cd - Changes the current directory.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cd</w:t>
      </w:r>
      <w:r w:rsidRPr="0058303E">
        <w:rPr>
          <w:sz w:val="32"/>
          <w:szCs w:val="32"/>
        </w:rPr>
        <w:br/>
      </w:r>
    </w:p>
    <w:p w14:paraId="496A8A31" w14:textId="7502C0EA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ls - Lists files and directories in the current location.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ls</w:t>
      </w:r>
      <w:r w:rsidRPr="0058303E">
        <w:rPr>
          <w:sz w:val="32"/>
          <w:szCs w:val="32"/>
        </w:rPr>
        <w:br/>
      </w:r>
    </w:p>
    <w:p w14:paraId="35ADD0B4" w14:textId="2DFDB35E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mkdir - Creates a new directory.</w:t>
      </w:r>
      <w:r w:rsidRPr="00355E1A">
        <w:rPr>
          <w:sz w:val="32"/>
          <w:szCs w:val="32"/>
        </w:rPr>
        <w:br/>
        <w:t xml:space="preserve"> output:</w:t>
      </w:r>
      <w:r w:rsidRPr="0058303E">
        <w:rPr>
          <w:sz w:val="32"/>
          <w:szCs w:val="32"/>
        </w:rPr>
        <w:br/>
        <w:t>$ mkdir</w:t>
      </w:r>
      <w:r w:rsidRPr="0058303E">
        <w:rPr>
          <w:sz w:val="32"/>
          <w:szCs w:val="32"/>
        </w:rPr>
        <w:br/>
      </w:r>
    </w:p>
    <w:p w14:paraId="682C6759" w14:textId="23E43DCC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rm - Removes files or directories.</w:t>
      </w:r>
      <w:r w:rsidRPr="00355E1A">
        <w:rPr>
          <w:sz w:val="32"/>
          <w:szCs w:val="32"/>
        </w:rPr>
        <w:br/>
        <w:t xml:space="preserve"> output:</w:t>
      </w:r>
    </w:p>
    <w:p w14:paraId="0A85B8FF" w14:textId="33ABC1F3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lastRenderedPageBreak/>
        <w:br/>
        <w:t>$ rm</w:t>
      </w:r>
      <w:r w:rsidRPr="00355E1A">
        <w:rPr>
          <w:sz w:val="32"/>
          <w:szCs w:val="32"/>
        </w:rPr>
        <w:br/>
      </w:r>
    </w:p>
    <w:p w14:paraId="4F977EE7" w14:textId="5650B0C2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touch - Creates an empty file.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touch</w:t>
      </w:r>
      <w:r w:rsidRPr="0058303E">
        <w:rPr>
          <w:sz w:val="32"/>
          <w:szCs w:val="32"/>
        </w:rPr>
        <w:br/>
      </w:r>
    </w:p>
    <w:p w14:paraId="6265867A" w14:textId="5E22378D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hostname - Displays the system's hostname.</w:t>
      </w:r>
      <w:r w:rsidRPr="00355E1A">
        <w:rPr>
          <w:sz w:val="32"/>
          <w:szCs w:val="32"/>
        </w:rPr>
        <w:br/>
        <w:t xml:space="preserve"> output:</w:t>
      </w:r>
      <w:r w:rsidRPr="0058303E">
        <w:rPr>
          <w:sz w:val="32"/>
          <w:szCs w:val="32"/>
        </w:rPr>
        <w:br/>
        <w:t>$ hostname</w:t>
      </w:r>
      <w:r w:rsidRPr="0058303E">
        <w:rPr>
          <w:sz w:val="32"/>
          <w:szCs w:val="32"/>
        </w:rPr>
        <w:br/>
      </w:r>
    </w:p>
    <w:p w14:paraId="2C2E7ACF" w14:textId="03EE4828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cat - Displays the content of a file.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cat</w:t>
      </w:r>
      <w:r w:rsidRPr="0058303E">
        <w:rPr>
          <w:sz w:val="32"/>
          <w:szCs w:val="32"/>
        </w:rPr>
        <w:br/>
      </w:r>
      <w:r w:rsidRPr="00355E1A">
        <w:rPr>
          <w:sz w:val="32"/>
          <w:szCs w:val="32"/>
        </w:rPr>
        <w:br/>
      </w:r>
      <w:r w:rsidR="0058303E" w:rsidRPr="0058303E">
        <w:rPr>
          <w:sz w:val="32"/>
          <w:szCs w:val="32"/>
        </w:rPr>
        <w:t xml:space="preserve"> </w:t>
      </w:r>
      <w:r w:rsidRPr="00355E1A">
        <w:rPr>
          <w:sz w:val="32"/>
          <w:szCs w:val="32"/>
        </w:rPr>
        <w:t xml:space="preserve">$ </w:t>
      </w:r>
      <w:proofErr w:type="spellStart"/>
      <w:r w:rsidRPr="00355E1A">
        <w:rPr>
          <w:sz w:val="32"/>
          <w:szCs w:val="32"/>
        </w:rPr>
        <w:t>chmod</w:t>
      </w:r>
      <w:proofErr w:type="spellEnd"/>
      <w:r w:rsidRPr="00355E1A">
        <w:rPr>
          <w:sz w:val="32"/>
          <w:szCs w:val="32"/>
        </w:rPr>
        <w:t xml:space="preserve"> - Changes file permissions.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 xml:space="preserve">$ </w:t>
      </w:r>
      <w:proofErr w:type="spellStart"/>
      <w:r w:rsidRPr="0058303E">
        <w:rPr>
          <w:sz w:val="32"/>
          <w:szCs w:val="32"/>
        </w:rPr>
        <w:t>chmod</w:t>
      </w:r>
      <w:proofErr w:type="spellEnd"/>
      <w:r w:rsidRPr="0058303E">
        <w:rPr>
          <w:sz w:val="32"/>
          <w:szCs w:val="32"/>
        </w:rPr>
        <w:br/>
      </w:r>
    </w:p>
    <w:p w14:paraId="0129FB05" w14:textId="420FA819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echo - Prints text to the terminal.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echo</w:t>
      </w:r>
      <w:r w:rsidRPr="0058303E">
        <w:rPr>
          <w:sz w:val="32"/>
          <w:szCs w:val="32"/>
        </w:rPr>
        <w:br/>
      </w:r>
    </w:p>
    <w:p w14:paraId="1A6073C9" w14:textId="735D5E64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grep - Searches for patterns within files.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grep</w:t>
      </w:r>
      <w:r w:rsidRPr="0058303E">
        <w:rPr>
          <w:sz w:val="32"/>
          <w:szCs w:val="32"/>
        </w:rPr>
        <w:br/>
      </w:r>
    </w:p>
    <w:p w14:paraId="0E447A40" w14:textId="1519585D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fgrep - Searches for a fixed string in a file.</w:t>
      </w:r>
      <w:r w:rsidRPr="00355E1A">
        <w:rPr>
          <w:sz w:val="32"/>
          <w:szCs w:val="32"/>
        </w:rPr>
        <w:br/>
        <w:t xml:space="preserve"> output:</w:t>
      </w:r>
      <w:r w:rsidRPr="0058303E">
        <w:rPr>
          <w:sz w:val="32"/>
          <w:szCs w:val="32"/>
        </w:rPr>
        <w:br/>
      </w:r>
      <w:r w:rsidRPr="0058303E">
        <w:rPr>
          <w:sz w:val="32"/>
          <w:szCs w:val="32"/>
        </w:rPr>
        <w:lastRenderedPageBreak/>
        <w:t xml:space="preserve">$ </w:t>
      </w:r>
      <w:proofErr w:type="spellStart"/>
      <w:r w:rsidRPr="0058303E">
        <w:rPr>
          <w:sz w:val="32"/>
          <w:szCs w:val="32"/>
        </w:rPr>
        <w:t>fgrep</w:t>
      </w:r>
      <w:proofErr w:type="spellEnd"/>
      <w:r w:rsidRPr="0058303E">
        <w:rPr>
          <w:sz w:val="32"/>
          <w:szCs w:val="32"/>
        </w:rPr>
        <w:br/>
      </w:r>
    </w:p>
    <w:p w14:paraId="088C4ED3" w14:textId="74DE35C6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mv - Moves or renames files.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mv</w:t>
      </w:r>
      <w:r w:rsidRPr="0058303E">
        <w:rPr>
          <w:sz w:val="32"/>
          <w:szCs w:val="32"/>
        </w:rPr>
        <w:br/>
      </w:r>
    </w:p>
    <w:p w14:paraId="0E83AFBB" w14:textId="7BF5BAB2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cp - Copies files and directories.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cp</w:t>
      </w:r>
      <w:r w:rsidRPr="0058303E">
        <w:rPr>
          <w:sz w:val="32"/>
          <w:szCs w:val="32"/>
        </w:rPr>
        <w:br/>
      </w:r>
    </w:p>
    <w:p w14:paraId="31B8F80B" w14:textId="0EDACD87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more - Displays file content one page at a time.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more</w:t>
      </w:r>
      <w:r w:rsidRPr="0058303E">
        <w:rPr>
          <w:sz w:val="32"/>
          <w:szCs w:val="32"/>
        </w:rPr>
        <w:br/>
      </w:r>
    </w:p>
    <w:p w14:paraId="367E4B59" w14:textId="0781142F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less - Similar to 'more' but with additional navigation features.</w:t>
      </w:r>
      <w:r w:rsidRPr="00355E1A">
        <w:rPr>
          <w:sz w:val="32"/>
          <w:szCs w:val="32"/>
        </w:rPr>
        <w:br/>
        <w:t>outpu</w:t>
      </w:r>
      <w:r w:rsidR="0058303E">
        <w:rPr>
          <w:sz w:val="32"/>
          <w:szCs w:val="32"/>
        </w:rPr>
        <w:t>t:</w:t>
      </w:r>
      <w:r w:rsidRPr="0058303E">
        <w:rPr>
          <w:sz w:val="32"/>
          <w:szCs w:val="32"/>
        </w:rPr>
        <w:br/>
        <w:t>$ less</w:t>
      </w:r>
      <w:r w:rsidRPr="0058303E">
        <w:rPr>
          <w:sz w:val="32"/>
          <w:szCs w:val="32"/>
        </w:rPr>
        <w:br/>
      </w:r>
    </w:p>
    <w:p w14:paraId="50B20E81" w14:textId="6A50F335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wc - Counts words, lines, and characters in a file.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 xml:space="preserve">$ </w:t>
      </w:r>
      <w:proofErr w:type="spellStart"/>
      <w:r w:rsidRPr="0058303E">
        <w:rPr>
          <w:sz w:val="32"/>
          <w:szCs w:val="32"/>
        </w:rPr>
        <w:t>wc</w:t>
      </w:r>
      <w:proofErr w:type="spellEnd"/>
      <w:r w:rsidRPr="0058303E">
        <w:rPr>
          <w:sz w:val="32"/>
          <w:szCs w:val="32"/>
        </w:rPr>
        <w:br/>
      </w:r>
    </w:p>
    <w:p w14:paraId="7DBB8B79" w14:textId="778A799B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awk - A text processing tool.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  <w:t>$ awk</w:t>
      </w:r>
      <w:r w:rsidRPr="0058303E">
        <w:rPr>
          <w:sz w:val="32"/>
          <w:szCs w:val="32"/>
        </w:rPr>
        <w:br/>
      </w:r>
    </w:p>
    <w:p w14:paraId="79081FB9" w14:textId="727A8571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sed - A stream editor for modifying text.</w:t>
      </w:r>
      <w:r w:rsidRPr="00355E1A">
        <w:rPr>
          <w:sz w:val="32"/>
          <w:szCs w:val="32"/>
        </w:rPr>
        <w:br/>
        <w:t>output:</w:t>
      </w:r>
      <w:r w:rsidRPr="0058303E">
        <w:rPr>
          <w:sz w:val="32"/>
          <w:szCs w:val="32"/>
        </w:rPr>
        <w:br/>
      </w:r>
      <w:r w:rsidRPr="0058303E">
        <w:rPr>
          <w:sz w:val="32"/>
          <w:szCs w:val="32"/>
        </w:rPr>
        <w:lastRenderedPageBreak/>
        <w:t>$ sed</w:t>
      </w:r>
      <w:r w:rsidRPr="0058303E">
        <w:rPr>
          <w:sz w:val="32"/>
          <w:szCs w:val="32"/>
        </w:rPr>
        <w:br/>
      </w:r>
    </w:p>
    <w:p w14:paraId="297C1285" w14:textId="2A56EC8F" w:rsidR="000F1637" w:rsidRPr="0058303E" w:rsidRDefault="00000000" w:rsidP="0058303E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$ tail - Displays the last few lines of a file.</w:t>
      </w:r>
      <w:r w:rsidRPr="00355E1A">
        <w:rPr>
          <w:sz w:val="32"/>
          <w:szCs w:val="32"/>
        </w:rPr>
        <w:br/>
        <w:t xml:space="preserve"> output:</w:t>
      </w:r>
      <w:r w:rsidRPr="0058303E">
        <w:rPr>
          <w:sz w:val="32"/>
          <w:szCs w:val="32"/>
        </w:rPr>
        <w:br/>
        <w:t>$ tail</w:t>
      </w:r>
      <w:r w:rsidRPr="0058303E">
        <w:rPr>
          <w:sz w:val="32"/>
          <w:szCs w:val="32"/>
        </w:rPr>
        <w:br/>
      </w:r>
    </w:p>
    <w:p w14:paraId="17DF3F34" w14:textId="77777777" w:rsidR="000F1637" w:rsidRPr="00355E1A" w:rsidRDefault="00000000">
      <w:pPr>
        <w:pStyle w:val="Heading2"/>
        <w:rPr>
          <w:sz w:val="36"/>
          <w:szCs w:val="36"/>
        </w:rPr>
      </w:pPr>
      <w:r w:rsidRPr="00355E1A">
        <w:rPr>
          <w:sz w:val="36"/>
          <w:szCs w:val="36"/>
        </w:rPr>
        <w:t>Part 2: Answers to the following Questions</w:t>
      </w:r>
    </w:p>
    <w:p w14:paraId="6A885AEC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1. How to navigate to a Specific Directory?</w:t>
      </w:r>
    </w:p>
    <w:p w14:paraId="0C14EFF2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 the `cd` command. Example:</w:t>
      </w:r>
      <w:r w:rsidRPr="00355E1A">
        <w:rPr>
          <w:sz w:val="32"/>
          <w:szCs w:val="32"/>
        </w:rPr>
        <w:br/>
        <w:t xml:space="preserve">  cd /home/user/Documents</w:t>
      </w:r>
    </w:p>
    <w:p w14:paraId="1A45D316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2. How to see detailed information about files and directories using ls?</w:t>
      </w:r>
    </w:p>
    <w:p w14:paraId="03BFA101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 the `ls -l` command to list details:</w:t>
      </w:r>
      <w:r w:rsidRPr="00355E1A">
        <w:rPr>
          <w:sz w:val="32"/>
          <w:szCs w:val="32"/>
        </w:rPr>
        <w:br/>
        <w:t xml:space="preserve">  ls -l</w:t>
      </w:r>
    </w:p>
    <w:p w14:paraId="699044B4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 xml:space="preserve">3. </w:t>
      </w:r>
      <w:r w:rsidRPr="00355E1A">
        <w:rPr>
          <w:b/>
          <w:bCs/>
          <w:sz w:val="32"/>
          <w:szCs w:val="32"/>
        </w:rPr>
        <w:t>How to create multiple directories in Linux using `mkdir` command?</w:t>
      </w:r>
    </w:p>
    <w:p w14:paraId="5EA8A713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mkdir dir1 dir2 dir3</w:t>
      </w:r>
    </w:p>
    <w:p w14:paraId="071E5D25" w14:textId="77777777" w:rsidR="000F1637" w:rsidRPr="00355E1A" w:rsidRDefault="00000000">
      <w:pPr>
        <w:pStyle w:val="ListBullet"/>
        <w:rPr>
          <w:b/>
          <w:bCs/>
        </w:rPr>
      </w:pPr>
      <w:r w:rsidRPr="00355E1A">
        <w:rPr>
          <w:b/>
          <w:bCs/>
          <w:sz w:val="32"/>
          <w:szCs w:val="32"/>
        </w:rPr>
        <w:t>4. How to remove multiple files at once with</w:t>
      </w:r>
      <w:r w:rsidRPr="00355E1A">
        <w:rPr>
          <w:b/>
          <w:bCs/>
        </w:rPr>
        <w:t xml:space="preserve"> </w:t>
      </w:r>
      <w:r w:rsidRPr="00355E1A">
        <w:rPr>
          <w:b/>
          <w:bCs/>
          <w:sz w:val="32"/>
          <w:szCs w:val="32"/>
        </w:rPr>
        <w:t>rm?</w:t>
      </w:r>
    </w:p>
    <w:p w14:paraId="32E814BB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rm file1 file2 file3</w:t>
      </w:r>
    </w:p>
    <w:p w14:paraId="0C701DEF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5. Can rm be used to delete directories?</w:t>
      </w:r>
    </w:p>
    <w:p w14:paraId="4438FEB0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Yes, with `rm -r directory_name`. Be careful as it permanently deletes data.</w:t>
      </w:r>
    </w:p>
    <w:p w14:paraId="598F8DDD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lastRenderedPageBreak/>
        <w:t>6. How Do You Copy Files and Directories in Linux?</w:t>
      </w:r>
    </w:p>
    <w:p w14:paraId="73422EA6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 `cp`:</w:t>
      </w:r>
      <w:r w:rsidRPr="00355E1A">
        <w:rPr>
          <w:sz w:val="32"/>
          <w:szCs w:val="32"/>
        </w:rPr>
        <w:br/>
        <w:t xml:space="preserve">  cp file.txt /destination/path</w:t>
      </w:r>
    </w:p>
    <w:p w14:paraId="4D048E90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7. How to Rename a file in Linux Using mv Command?</w:t>
      </w:r>
    </w:p>
    <w:p w14:paraId="42DE18AF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mv oldname newname</w:t>
      </w:r>
    </w:p>
    <w:p w14:paraId="5D65BA67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8. How to Move Multiple files in Linux Using mv Command?</w:t>
      </w:r>
    </w:p>
    <w:p w14:paraId="22ACF08A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mv file1 file2 directory/</w:t>
      </w:r>
    </w:p>
    <w:p w14:paraId="5F949FEB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9. How to Create Multiple Empty Files by Using Touch Command in Linux?</w:t>
      </w:r>
    </w:p>
    <w:p w14:paraId="63C7E6A4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touch file1 file2 file3</w:t>
      </w:r>
    </w:p>
    <w:p w14:paraId="06E80D7B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10. How to View the Content of Multiple Files in Linux?</w:t>
      </w:r>
    </w:p>
    <w:p w14:paraId="0F59CA61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cat file1 file2</w:t>
      </w:r>
    </w:p>
    <w:p w14:paraId="02B5A28A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11. How to Create a file and add content in Linux Using `cat` Command?</w:t>
      </w:r>
    </w:p>
    <w:p w14:paraId="0D293D8F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cat &gt; filename</w:t>
      </w:r>
    </w:p>
    <w:p w14:paraId="022B5DFD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12. How to Append the Contents of One File to Another?</w:t>
      </w:r>
    </w:p>
    <w:p w14:paraId="54C15E82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lastRenderedPageBreak/>
        <w:t>Use:</w:t>
      </w:r>
      <w:r w:rsidRPr="00355E1A">
        <w:rPr>
          <w:sz w:val="32"/>
          <w:szCs w:val="32"/>
        </w:rPr>
        <w:br/>
        <w:t xml:space="preserve">  cat file1 &gt;&gt; file2</w:t>
      </w:r>
    </w:p>
    <w:p w14:paraId="1953873D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b/>
          <w:bCs/>
          <w:sz w:val="32"/>
          <w:szCs w:val="32"/>
        </w:rPr>
        <w:t>13. How to use cat if the file has a lot of content?</w:t>
      </w:r>
    </w:p>
    <w:p w14:paraId="3477E2DD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 `cat filename | more`</w:t>
      </w:r>
    </w:p>
    <w:p w14:paraId="7646F87F" w14:textId="77777777" w:rsidR="000F1637" w:rsidRPr="00355E1A" w:rsidRDefault="00000000">
      <w:pPr>
        <w:pStyle w:val="ListBullet"/>
        <w:rPr>
          <w:b/>
          <w:bCs/>
        </w:rPr>
      </w:pPr>
      <w:r w:rsidRPr="00355E1A">
        <w:rPr>
          <w:b/>
          <w:bCs/>
          <w:sz w:val="32"/>
          <w:szCs w:val="32"/>
        </w:rPr>
        <w:t xml:space="preserve">14. How to Merge Contents of Multiple Files Using </w:t>
      </w:r>
      <w:r w:rsidRPr="00355E1A">
        <w:rPr>
          <w:b/>
          <w:bCs/>
          <w:sz w:val="36"/>
          <w:szCs w:val="36"/>
        </w:rPr>
        <w:t>`cat`?</w:t>
      </w:r>
    </w:p>
    <w:p w14:paraId="1BB81387" w14:textId="77777777" w:rsidR="000F1637" w:rsidRPr="00355E1A" w:rsidRDefault="00000000">
      <w:pPr>
        <w:pStyle w:val="ListParagraph"/>
        <w:rPr>
          <w:sz w:val="36"/>
          <w:szCs w:val="36"/>
        </w:rPr>
      </w:pPr>
      <w:r w:rsidRPr="00355E1A">
        <w:rPr>
          <w:sz w:val="36"/>
          <w:szCs w:val="36"/>
        </w:rPr>
        <w:t>Use:</w:t>
      </w:r>
      <w:r w:rsidRPr="00355E1A">
        <w:rPr>
          <w:sz w:val="36"/>
          <w:szCs w:val="36"/>
        </w:rPr>
        <w:br/>
        <w:t xml:space="preserve">  cat file1 file2 &gt; mergedfile</w:t>
      </w:r>
    </w:p>
    <w:p w14:paraId="7FD1F163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 xml:space="preserve">15. </w:t>
      </w:r>
      <w:r w:rsidRPr="00355E1A">
        <w:rPr>
          <w:b/>
          <w:bCs/>
          <w:sz w:val="32"/>
          <w:szCs w:val="32"/>
        </w:rPr>
        <w:t>How to Append to an Existing File?</w:t>
      </w:r>
    </w:p>
    <w:p w14:paraId="342670E1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cat &gt;&gt; filename</w:t>
      </w:r>
    </w:p>
    <w:p w14:paraId="41C542C7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16</w:t>
      </w:r>
      <w:r w:rsidRPr="00355E1A">
        <w:rPr>
          <w:b/>
          <w:bCs/>
          <w:sz w:val="32"/>
          <w:szCs w:val="32"/>
        </w:rPr>
        <w:t>. What is `chmod 777`, `chmod 755` and `chmod +x`?</w:t>
      </w:r>
    </w:p>
    <w:p w14:paraId="479F9A5E" w14:textId="77777777" w:rsidR="000F1637" w:rsidRPr="00355E1A" w:rsidRDefault="00000000">
      <w:pPr>
        <w:pStyle w:val="ListParagraph"/>
        <w:rPr>
          <w:sz w:val="36"/>
          <w:szCs w:val="36"/>
        </w:rPr>
      </w:pPr>
      <w:r w:rsidRPr="00355E1A">
        <w:rPr>
          <w:sz w:val="32"/>
          <w:szCs w:val="32"/>
        </w:rPr>
        <w:t>`chmod 777`: Full access to everyone</w:t>
      </w:r>
      <w:r w:rsidRPr="00355E1A">
        <w:rPr>
          <w:sz w:val="32"/>
          <w:szCs w:val="32"/>
        </w:rPr>
        <w:br/>
        <w:t>`chmod 755`: Read &amp; execute</w:t>
      </w:r>
      <w:r w:rsidRPr="00355E1A">
        <w:rPr>
          <w:sz w:val="36"/>
          <w:szCs w:val="36"/>
        </w:rPr>
        <w:t xml:space="preserve"> for others, full for owner</w:t>
      </w:r>
      <w:r w:rsidRPr="00355E1A">
        <w:rPr>
          <w:sz w:val="36"/>
          <w:szCs w:val="36"/>
        </w:rPr>
        <w:br/>
        <w:t>`chmod +x`: Makes a file executable.</w:t>
      </w:r>
    </w:p>
    <w:p w14:paraId="50F1EC54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 xml:space="preserve">17. </w:t>
      </w:r>
      <w:r w:rsidRPr="00355E1A">
        <w:rPr>
          <w:b/>
          <w:bCs/>
          <w:sz w:val="32"/>
          <w:szCs w:val="32"/>
        </w:rPr>
        <w:t>How to find the number of lines matching a pattern?</w:t>
      </w:r>
    </w:p>
    <w:p w14:paraId="6C0426BC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grep -c 'pattern' filename</w:t>
      </w:r>
    </w:p>
    <w:p w14:paraId="764EDA6D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sz w:val="32"/>
          <w:szCs w:val="32"/>
        </w:rPr>
        <w:t xml:space="preserve">18. </w:t>
      </w:r>
      <w:r w:rsidRPr="00355E1A">
        <w:rPr>
          <w:b/>
          <w:bCs/>
          <w:sz w:val="32"/>
          <w:szCs w:val="32"/>
        </w:rPr>
        <w:t>How to display files containing a string?</w:t>
      </w:r>
    </w:p>
    <w:p w14:paraId="4A1E8999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grep -l 'pattern' *</w:t>
      </w:r>
    </w:p>
    <w:p w14:paraId="1091921E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sz w:val="32"/>
          <w:szCs w:val="32"/>
        </w:rPr>
        <w:t xml:space="preserve">19. </w:t>
      </w:r>
      <w:r w:rsidRPr="00355E1A">
        <w:rPr>
          <w:b/>
          <w:bCs/>
          <w:sz w:val="32"/>
          <w:szCs w:val="32"/>
        </w:rPr>
        <w:t>How to show line numbers with matches?</w:t>
      </w:r>
    </w:p>
    <w:p w14:paraId="3B9F5314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lastRenderedPageBreak/>
        <w:t>Use:</w:t>
      </w:r>
      <w:r w:rsidRPr="00355E1A">
        <w:rPr>
          <w:sz w:val="32"/>
          <w:szCs w:val="32"/>
        </w:rPr>
        <w:br/>
        <w:t xml:space="preserve">  grep -n 'pattern' filename</w:t>
      </w:r>
    </w:p>
    <w:p w14:paraId="6A42F95C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 xml:space="preserve">20. </w:t>
      </w:r>
      <w:r w:rsidRPr="00355E1A">
        <w:rPr>
          <w:b/>
          <w:bCs/>
          <w:sz w:val="32"/>
          <w:szCs w:val="32"/>
        </w:rPr>
        <w:t>How to match lines that start with a string?</w:t>
      </w:r>
    </w:p>
    <w:p w14:paraId="2665291F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Use:</w:t>
      </w:r>
      <w:r w:rsidRPr="00355E1A">
        <w:rPr>
          <w:sz w:val="32"/>
          <w:szCs w:val="32"/>
        </w:rPr>
        <w:br/>
        <w:t xml:space="preserve">  grep '^pattern' filename</w:t>
      </w:r>
    </w:p>
    <w:p w14:paraId="11E756EB" w14:textId="77777777" w:rsidR="000F1637" w:rsidRPr="00355E1A" w:rsidRDefault="00000000">
      <w:pPr>
        <w:pStyle w:val="ListBullet"/>
        <w:rPr>
          <w:b/>
          <w:bCs/>
          <w:sz w:val="32"/>
          <w:szCs w:val="32"/>
        </w:rPr>
      </w:pPr>
      <w:r w:rsidRPr="00355E1A">
        <w:rPr>
          <w:sz w:val="32"/>
          <w:szCs w:val="32"/>
        </w:rPr>
        <w:t xml:space="preserve">21. </w:t>
      </w:r>
      <w:r w:rsidRPr="00355E1A">
        <w:rPr>
          <w:b/>
          <w:bCs/>
          <w:sz w:val="32"/>
          <w:szCs w:val="32"/>
        </w:rPr>
        <w:t>Can `sort` sort files in descending order by default?</w:t>
      </w:r>
    </w:p>
    <w:p w14:paraId="72FE21E0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No, use `sort -r`. Example:</w:t>
      </w:r>
      <w:r w:rsidRPr="00355E1A">
        <w:rPr>
          <w:sz w:val="32"/>
          <w:szCs w:val="32"/>
        </w:rPr>
        <w:br/>
        <w:t xml:space="preserve">  sort -r filename</w:t>
      </w:r>
    </w:p>
    <w:p w14:paraId="1A668A89" w14:textId="77777777" w:rsidR="000F1637" w:rsidRPr="00355E1A" w:rsidRDefault="00000000">
      <w:pPr>
        <w:pStyle w:val="ListBullet"/>
        <w:rPr>
          <w:sz w:val="32"/>
          <w:szCs w:val="32"/>
        </w:rPr>
      </w:pPr>
      <w:r w:rsidRPr="00355E1A">
        <w:rPr>
          <w:sz w:val="32"/>
          <w:szCs w:val="32"/>
        </w:rPr>
        <w:t>22</w:t>
      </w:r>
      <w:r w:rsidRPr="00355E1A">
        <w:rPr>
          <w:b/>
          <w:bCs/>
          <w:sz w:val="32"/>
          <w:szCs w:val="32"/>
        </w:rPr>
        <w:t>. How to sort a file by a specific column?</w:t>
      </w:r>
    </w:p>
    <w:p w14:paraId="6ADD5C7E" w14:textId="77777777" w:rsidR="000F1637" w:rsidRPr="00355E1A" w:rsidRDefault="00000000">
      <w:pPr>
        <w:pStyle w:val="ListParagraph"/>
        <w:rPr>
          <w:sz w:val="32"/>
          <w:szCs w:val="32"/>
        </w:rPr>
      </w:pPr>
      <w:r w:rsidRPr="00355E1A">
        <w:rPr>
          <w:sz w:val="32"/>
          <w:szCs w:val="32"/>
        </w:rPr>
        <w:t>Use `sort -k column_number filename`. Example:</w:t>
      </w:r>
      <w:r w:rsidRPr="00355E1A">
        <w:rPr>
          <w:sz w:val="32"/>
          <w:szCs w:val="32"/>
        </w:rPr>
        <w:br/>
        <w:t xml:space="preserve">  sort -k2 filename</w:t>
      </w:r>
    </w:p>
    <w:sectPr w:rsidR="000F1637" w:rsidRPr="00355E1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58BB6" w14:textId="77777777" w:rsidR="00D147B6" w:rsidRDefault="00D147B6">
      <w:pPr>
        <w:spacing w:after="0" w:line="240" w:lineRule="auto"/>
      </w:pPr>
      <w:r>
        <w:separator/>
      </w:r>
    </w:p>
  </w:endnote>
  <w:endnote w:type="continuationSeparator" w:id="0">
    <w:p w14:paraId="7A2F12FF" w14:textId="77777777" w:rsidR="00D147B6" w:rsidRDefault="00D1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D34B0" w14:textId="77777777" w:rsidR="00D147B6" w:rsidRDefault="00D147B6">
      <w:pPr>
        <w:spacing w:after="0" w:line="240" w:lineRule="auto"/>
      </w:pPr>
      <w:r>
        <w:separator/>
      </w:r>
    </w:p>
  </w:footnote>
  <w:footnote w:type="continuationSeparator" w:id="0">
    <w:p w14:paraId="555D151D" w14:textId="77777777" w:rsidR="00D147B6" w:rsidRDefault="00D1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7DC9E" w14:textId="77777777" w:rsidR="000F1637" w:rsidRDefault="00000000">
    <w:pPr>
      <w:pStyle w:val="Header"/>
    </w:pPr>
    <w:r>
      <w:rPr>
        <w:b/>
        <w:color w:val="C8C8C8"/>
        <w:sz w:val="44"/>
      </w:rPr>
      <w:t>Riya Rawat (23I4060)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489853">
    <w:abstractNumId w:val="8"/>
  </w:num>
  <w:num w:numId="2" w16cid:durableId="42605007">
    <w:abstractNumId w:val="6"/>
  </w:num>
  <w:num w:numId="3" w16cid:durableId="61023329">
    <w:abstractNumId w:val="5"/>
  </w:num>
  <w:num w:numId="4" w16cid:durableId="2026665617">
    <w:abstractNumId w:val="4"/>
  </w:num>
  <w:num w:numId="5" w16cid:durableId="1822504563">
    <w:abstractNumId w:val="7"/>
  </w:num>
  <w:num w:numId="6" w16cid:durableId="1525630577">
    <w:abstractNumId w:val="3"/>
  </w:num>
  <w:num w:numId="7" w16cid:durableId="2124107301">
    <w:abstractNumId w:val="2"/>
  </w:num>
  <w:num w:numId="8" w16cid:durableId="1375276920">
    <w:abstractNumId w:val="1"/>
  </w:num>
  <w:num w:numId="9" w16cid:durableId="213709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637"/>
    <w:rsid w:val="0015074B"/>
    <w:rsid w:val="0029639D"/>
    <w:rsid w:val="00326F90"/>
    <w:rsid w:val="00355E1A"/>
    <w:rsid w:val="003E2EB7"/>
    <w:rsid w:val="004439F0"/>
    <w:rsid w:val="0058303E"/>
    <w:rsid w:val="00800CC5"/>
    <w:rsid w:val="00A3713E"/>
    <w:rsid w:val="00AA1D8D"/>
    <w:rsid w:val="00B47730"/>
    <w:rsid w:val="00CB0664"/>
    <w:rsid w:val="00D147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D86A1"/>
  <w14:defaultImageDpi w14:val="300"/>
  <w15:docId w15:val="{E09877B6-CE73-4ECD-9574-A4064F02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 Rawat</cp:lastModifiedBy>
  <cp:revision>2</cp:revision>
  <dcterms:created xsi:type="dcterms:W3CDTF">2025-03-22T12:34:00Z</dcterms:created>
  <dcterms:modified xsi:type="dcterms:W3CDTF">2025-03-22T12:34:00Z</dcterms:modified>
  <cp:category/>
</cp:coreProperties>
</file>